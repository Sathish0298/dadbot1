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Pros &amp; Cons</w:t>
            </w:r>
          </w:p>
        </w:tc>
      </w:tr>
      <w:tr>
        <w:tc>
          <w:tcPr>
            <w:tcW w:type="dxa" w:w="8640"/>
          </w:tcPr>
          <w:p>
            <w:r>
              <w:t>### Common Pros:</w:t>
              <w:br/>
              <w:t>1. **Accuracy**: Many reviewers noted the product provides accurate readings, which they cross-checked with other devices or manual readings.</w:t>
              <w:br/>
              <w:t>2. **Ease of Use**: Users found the product easy to operate, making it suitable for all ages, including the elderly.</w:t>
              <w:br/>
              <w:t>3. **Price**: Several comments highlighted the product's affordability and value for money.</w:t>
              <w:br/>
              <w:t>4. **Quality**: Positive remarks on the product's build quality and reliability over time.</w:t>
              <w:br/>
              <w:t>5. **Compact and Portable**: Customers appreciated the compact size which makes it easy to store and carry.</w:t>
              <w:br/>
              <w:t>6. **Battery Efficiency**: Low battery consumption was mentioned, making it more economical in the long run.</w:t>
              <w:br/>
              <w:t>7. **Fast Delivery**: Many users were satisfied with the quick delivery service provided by Snapdeal.</w:t>
              <w:br/>
              <w:t>8. **Good Packaging**: The product was well-packaged during shipping, ensuring it arrived in good condition.</w:t>
              <w:br/>
              <w:br/>
              <w:t>### Common Cons:</w:t>
              <w:br/>
              <w:t>1. **Inconsistent Readings**: Some users reported variability in readings when measurements were taken consecutively.</w:t>
              <w:br/>
              <w:t>2. **No Charger Included**: A common complaint was the absence of an AC adapter in the package; it has to be purchased separately.</w:t>
              <w:br/>
              <w:t>3. **Cuff Size Issues**: A few reviewers mentioned that the cuff size was either too large or too small, affecting the comfort and accuracy of the readings.</w:t>
              <w:br/>
              <w:t>4. **Memory Function**: Lack of memory function to store previous readings was noted as a drawback for those needing to track changes over time.</w:t>
              <w:br/>
              <w:t>5. **Delivery Issues**: A few instances of delivery</w:t>
              <w:br/>
              <w:br/>
              <w:t>### Pros:</w:t>
              <w:br/>
              <w:t>1. **Ease of Use:** Many users appreciate the simplicity and user-friendliness of the product, highlighting its suitability for people of all ages.</w:t>
              <w:br/>
              <w:t>2. **Portability:** The product is lightweight and easy to carry, making it convenient for travel.</w:t>
              <w:br/>
              <w:t>3. **Accuracy:** Several reviews note that the product provides readings close to those obtained from professional medical equipment, especially when used correctly.</w:t>
              <w:br/>
              <w:t>4. **Quick Delivery and Good Service:** Many users commend the fast shipping and good customer service provided by the seller.</w:t>
              <w:br/>
              <w:t>5. **Affordable Price:** Users find the product affordable and consider it a good value for the price.</w:t>
              <w:br/>
              <w:t>6. **Suitability for Home Use:** The product is deemed excellent for routine health monitoring at home.</w:t>
              <w:br/>
              <w:t>7. **Helpful for Monitoring Health:** Particularly beneficial for those with health conditions like hypertension, enabling regular monitoring.</w:t>
              <w:br/>
              <w:t>8. **Comes with Batteries:** The inclusion of batteries is frequently mentioned as a convenient feature.</w:t>
              <w:br/>
              <w:br/>
              <w:t>### Cons:</w:t>
              <w:br/>
              <w:t>1. **Inconsistent Readings:** Some users report variability in readings, which can be confusing and require multiple tests to confirm accuracy.</w:t>
              <w:br/>
              <w:t>2. **Lack of Memory Function:** The absence of a feature to store previous readings is seen as a drawback for those who wish to track their health over time.</w:t>
              <w:br/>
              <w:t>3. **No Adapter Included:** Several reviews mention the lack of an included AC adapter, which must be bought separately, adding to the overall cost.</w:t>
              <w:br/>
              <w:t>4. **Battery Consumption:** A few users report high battery consumption,</w:t>
              <w:br/>
              <w:br/>
              <w:t>Based on the product review summaries provided, here are the most common pros and cons for the Omron Hem-7120 Blood Pressure Monitor:</w:t>
              <w:br/>
              <w:br/>
              <w:t>**Pros:**</w:t>
              <w:br/>
              <w:t>1. **Ease of Use:** Numerous users highlighted the simplicity and user-friendliness of the device, making it suitable for people of all ages, especially the elderly.</w:t>
              <w:br/>
              <w:t>2. **Accuracy:** Many customers were satisfied with the accuracy of the readings, though it is noted that it's best used for routine monitoring rather than clinical diagnosis.</w:t>
              <w:br/>
              <w:t>3. **Portability:** The device is compact and easy to carry, which is appreciated by users who need to monitor their blood pressure regularly.</w:t>
              <w:br/>
              <w:t>4. **Battery Life and Power Options:** Users appreciated the good battery life and the ability to use the device with a DC adapter.</w:t>
              <w:br/>
              <w:t>5. **Design and Build Quality:** Positive comments were made about the product’s design and the quality of its construction.</w:t>
              <w:br/>
              <w:t>6. **Value for Money:** The monitor is often described as providing good value for its price, especially with discounts offered by retailers like Snapdeal.</w:t>
              <w:br/>
              <w:t>7. **Reliability:** Several reviews mentioned the reliability of Omron as a brand and their satisfaction with the product's performance over time.</w:t>
              <w:br/>
              <w:br/>
              <w:t>**Cons:**</w:t>
              <w:br/>
              <w:t>1. **Inconsistency in Readings:** Some users reported variations in readings and questioned the accuracy compared to manual sphygmomanometers or readings taken by healthcare professionals.</w:t>
              <w:br/>
              <w:t>2. **Cuff Size Limitations:** A common issue was the size of the arm cuff, which does not accommodate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